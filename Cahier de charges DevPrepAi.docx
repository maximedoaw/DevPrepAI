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790" w:rsidRPr="00D9040B" w:rsidRDefault="00CB3E16">
      <w:pPr>
        <w:pStyle w:val="Titre"/>
        <w:rPr>
          <w:lang w:val="fr-CA"/>
        </w:rPr>
      </w:pPr>
      <w:r w:rsidRPr="00D9040B">
        <w:rPr>
          <w:lang w:val="fr-CA"/>
        </w:rPr>
        <w:t xml:space="preserve">Cahier des Charges du Projet </w:t>
      </w:r>
      <w:proofErr w:type="spellStart"/>
      <w:r w:rsidRPr="00D9040B">
        <w:rPr>
          <w:lang w:val="fr-CA"/>
        </w:rPr>
        <w:t>SaaS</w:t>
      </w:r>
      <w:proofErr w:type="spellEnd"/>
      <w:r w:rsidRPr="00D9040B">
        <w:rPr>
          <w:lang w:val="fr-CA"/>
        </w:rPr>
        <w:t xml:space="preserve"> : Plateforme de préparation aux entretiens techniques</w:t>
      </w:r>
    </w:p>
    <w:p w:rsidR="00622790" w:rsidRPr="00D9040B" w:rsidRDefault="00CB3E16">
      <w:pPr>
        <w:pStyle w:val="Titre1"/>
        <w:rPr>
          <w:lang w:val="fr-CA"/>
        </w:rPr>
      </w:pPr>
      <w:r w:rsidRPr="00D9040B">
        <w:rPr>
          <w:lang w:val="fr-CA"/>
        </w:rPr>
        <w:t>1. Présentation du projet</w:t>
      </w:r>
    </w:p>
    <w:p w:rsidR="00622790" w:rsidRDefault="00CB3E16">
      <w:pPr>
        <w:rPr>
          <w:lang w:val="fr-CA"/>
        </w:rPr>
      </w:pPr>
      <w:r w:rsidRPr="00D9040B">
        <w:rPr>
          <w:lang w:val="fr-CA"/>
        </w:rPr>
        <w:t xml:space="preserve">Développement d’une plateforme </w:t>
      </w:r>
      <w:proofErr w:type="spellStart"/>
      <w:r w:rsidRPr="00D9040B">
        <w:rPr>
          <w:lang w:val="fr-CA"/>
        </w:rPr>
        <w:t>SaaS</w:t>
      </w:r>
      <w:proofErr w:type="spellEnd"/>
      <w:r w:rsidRPr="00D9040B">
        <w:rPr>
          <w:lang w:val="fr-CA"/>
        </w:rPr>
        <w:t xml:space="preserve"> interactive pour la préparation aux entretiens techniques des développeurs, centrée sur les Hard </w:t>
      </w:r>
      <w:proofErr w:type="spellStart"/>
      <w:r w:rsidRPr="00D9040B">
        <w:rPr>
          <w:lang w:val="fr-CA"/>
        </w:rPr>
        <w:t>Skills</w:t>
      </w:r>
      <w:proofErr w:type="spellEnd"/>
      <w:r w:rsidRPr="00D9040B">
        <w:rPr>
          <w:lang w:val="fr-CA"/>
        </w:rPr>
        <w:t xml:space="preserve"> (compétences techniques) et les Soft </w:t>
      </w:r>
      <w:proofErr w:type="spellStart"/>
      <w:r w:rsidRPr="00D9040B">
        <w:rPr>
          <w:lang w:val="fr-CA"/>
        </w:rPr>
        <w:t>Skills</w:t>
      </w:r>
      <w:proofErr w:type="spellEnd"/>
      <w:r w:rsidRPr="00D9040B">
        <w:rPr>
          <w:lang w:val="fr-CA"/>
        </w:rPr>
        <w:t xml:space="preserve"> (comportementales), avec un système de recommandation intelligent propulsé par l’IA (</w:t>
      </w:r>
      <w:proofErr w:type="spellStart"/>
      <w:r w:rsidRPr="00D9040B">
        <w:rPr>
          <w:lang w:val="fr-CA"/>
        </w:rPr>
        <w:t>OpenAI</w:t>
      </w:r>
      <w:proofErr w:type="spellEnd"/>
      <w:r w:rsidRPr="00D9040B">
        <w:rPr>
          <w:lang w:val="fr-CA"/>
        </w:rPr>
        <w:t>).</w:t>
      </w:r>
    </w:p>
    <w:p w:rsidR="00BF7108" w:rsidRPr="00D9040B" w:rsidRDefault="00BF7108" w:rsidP="00BF7108">
      <w:pPr>
        <w:pStyle w:val="Titre1"/>
        <w:rPr>
          <w:lang w:val="fr-CA"/>
        </w:rPr>
      </w:pPr>
      <w:r>
        <w:rPr>
          <w:lang w:val="fr-CA"/>
        </w:rPr>
        <w:t>2</w:t>
      </w:r>
      <w:r w:rsidRPr="00D9040B">
        <w:rPr>
          <w:lang w:val="fr-CA"/>
        </w:rPr>
        <w:t xml:space="preserve">. </w:t>
      </w:r>
      <w:r w:rsidR="000D7B34">
        <w:rPr>
          <w:lang w:val="fr-CA"/>
        </w:rPr>
        <w:t>Problématique</w:t>
      </w:r>
    </w:p>
    <w:p w:rsidR="00BF7108" w:rsidRPr="00D9040B" w:rsidRDefault="00BF7108">
      <w:pPr>
        <w:rPr>
          <w:lang w:val="fr-CA"/>
        </w:rPr>
      </w:pPr>
      <w:r w:rsidRPr="00BF7108">
        <w:rPr>
          <w:lang w:val="fr-CA"/>
        </w:rPr>
        <w:br/>
      </w:r>
      <w:r w:rsidRPr="00BF7108">
        <w:rPr>
          <w:lang w:val="fr-CA"/>
        </w:rPr>
        <w:br/>
        <w:t xml:space="preserve">Volet Hard </w:t>
      </w:r>
      <w:proofErr w:type="spellStart"/>
      <w:r w:rsidRPr="00BF7108">
        <w:rPr>
          <w:lang w:val="fr-CA"/>
        </w:rPr>
        <w:t>Skills</w:t>
      </w:r>
      <w:proofErr w:type="spellEnd"/>
      <w:r w:rsidRPr="00BF7108">
        <w:rPr>
          <w:lang w:val="fr-CA"/>
        </w:rPr>
        <w:t xml:space="preserve"> :</w:t>
      </w:r>
      <w:r w:rsidRPr="00BF7108">
        <w:rPr>
          <w:lang w:val="fr-CA"/>
        </w:rPr>
        <w:br/>
      </w:r>
      <w:r w:rsidRPr="00BF7108">
        <w:rPr>
          <w:lang w:val="fr-CA"/>
        </w:rPr>
        <w:br/>
        <w:t xml:space="preserve">Les plateformes comme </w:t>
      </w:r>
      <w:proofErr w:type="spellStart"/>
      <w:r w:rsidRPr="00BF7108">
        <w:rPr>
          <w:lang w:val="fr-CA"/>
        </w:rPr>
        <w:t>LeetCode</w:t>
      </w:r>
      <w:proofErr w:type="spellEnd"/>
      <w:r w:rsidRPr="00BF7108">
        <w:rPr>
          <w:lang w:val="fr-CA"/>
        </w:rPr>
        <w:t xml:space="preserve"> ou </w:t>
      </w:r>
      <w:proofErr w:type="spellStart"/>
      <w:r w:rsidRPr="00BF7108">
        <w:rPr>
          <w:lang w:val="fr-CA"/>
        </w:rPr>
        <w:t>AlgoExpert</w:t>
      </w:r>
      <w:proofErr w:type="spellEnd"/>
      <w:r w:rsidRPr="00BF7108">
        <w:rPr>
          <w:lang w:val="fr-CA"/>
        </w:rPr>
        <w:t xml:space="preserve"> sont d’excellentes références pour les entretiens techniques, mais elles restent très axées sur les algorithmes et structures de données. Elles ne proposent pas toujours une progression personnalisée ni d’évaluations en conditions simulées. De plus, l’aspect collaboratif ou immersif est souvent absent, tout comme une approche plus visuelle ou interactive des compétences techniques. Notre plateforme vise à combler ce manque avec :</w:t>
      </w:r>
      <w:r w:rsidRPr="00BF7108">
        <w:rPr>
          <w:lang w:val="fr-CA"/>
        </w:rPr>
        <w:br/>
        <w:t>- Un suivi intelligent des compétences.</w:t>
      </w:r>
      <w:r w:rsidRPr="00BF7108">
        <w:rPr>
          <w:lang w:val="fr-CA"/>
        </w:rPr>
        <w:br/>
        <w:t>- Une IA qui guide l'utilisateur vers les bonnes ressources selon ses blocages.</w:t>
      </w:r>
      <w:r w:rsidRPr="00BF7108">
        <w:rPr>
          <w:lang w:val="fr-CA"/>
        </w:rPr>
        <w:br/>
        <w:t>- Des expériences immersives et interactives (ex. salle 3D, recruteur virtuel).</w:t>
      </w:r>
      <w:r w:rsidRPr="00BF7108">
        <w:rPr>
          <w:lang w:val="fr-CA"/>
        </w:rPr>
        <w:br/>
      </w:r>
      <w:r w:rsidRPr="00BF7108">
        <w:rPr>
          <w:lang w:val="fr-CA"/>
        </w:rPr>
        <w:br/>
        <w:t xml:space="preserve">Volet Soft </w:t>
      </w:r>
      <w:proofErr w:type="spellStart"/>
      <w:r w:rsidRPr="00BF7108">
        <w:rPr>
          <w:lang w:val="fr-CA"/>
        </w:rPr>
        <w:t>Skills</w:t>
      </w:r>
      <w:proofErr w:type="spellEnd"/>
      <w:r w:rsidRPr="00BF7108">
        <w:rPr>
          <w:lang w:val="fr-CA"/>
        </w:rPr>
        <w:t xml:space="preserve"> :</w:t>
      </w:r>
      <w:r w:rsidRPr="00BF7108">
        <w:rPr>
          <w:lang w:val="fr-CA"/>
        </w:rPr>
        <w:br/>
      </w:r>
      <w:r w:rsidRPr="00BF7108">
        <w:rPr>
          <w:lang w:val="fr-CA"/>
        </w:rPr>
        <w:br/>
        <w:t xml:space="preserve">LinkedIn Learning ou Coursera abordent les Soft </w:t>
      </w:r>
      <w:proofErr w:type="spellStart"/>
      <w:r w:rsidRPr="00BF7108">
        <w:rPr>
          <w:lang w:val="fr-CA"/>
        </w:rPr>
        <w:t>Skills</w:t>
      </w:r>
      <w:proofErr w:type="spellEnd"/>
      <w:r w:rsidRPr="00BF7108">
        <w:rPr>
          <w:lang w:val="fr-CA"/>
        </w:rPr>
        <w:t xml:space="preserve"> de manière académique, parfois générique. Mais dans le contexte d’un entretien technique, l’impact de la communication, la gestion du stress ou la capacité à expliquer sa pensée sont souvent décisifs. Peu de solutions actuelles évaluent ces aspects de façon contextualisée et personnalisée. Notre solution IA apportera :</w:t>
      </w:r>
      <w:r w:rsidRPr="00BF7108">
        <w:rPr>
          <w:lang w:val="fr-CA"/>
        </w:rPr>
        <w:br/>
        <w:t>- Une évaluation IA des réponses orales (émotions, clarté, assertivité).</w:t>
      </w:r>
      <w:r w:rsidRPr="00BF7108">
        <w:rPr>
          <w:lang w:val="fr-CA"/>
        </w:rPr>
        <w:br/>
        <w:t>- Des feedbacks personnalisés.</w:t>
      </w:r>
      <w:r w:rsidRPr="00BF7108">
        <w:rPr>
          <w:lang w:val="fr-CA"/>
        </w:rPr>
        <w:br/>
        <w:t>- Un simulateur d’entretien comportemental avec scénarios adaptés aux postes ciblés.</w:t>
      </w:r>
      <w:r w:rsidRPr="00BF7108">
        <w:rPr>
          <w:lang w:val="fr-CA"/>
        </w:rPr>
        <w:br/>
      </w:r>
    </w:p>
    <w:p w:rsidR="00622790" w:rsidRPr="00D9040B" w:rsidRDefault="00BF7108">
      <w:pPr>
        <w:pStyle w:val="Titre1"/>
        <w:rPr>
          <w:lang w:val="fr-CA"/>
        </w:rPr>
      </w:pPr>
      <w:r>
        <w:rPr>
          <w:lang w:val="fr-CA"/>
        </w:rPr>
        <w:lastRenderedPageBreak/>
        <w:t>3</w:t>
      </w:r>
      <w:r w:rsidR="00CB3E16" w:rsidRPr="00D9040B">
        <w:rPr>
          <w:lang w:val="fr-CA"/>
        </w:rPr>
        <w:t>. Objectifs</w:t>
      </w:r>
    </w:p>
    <w:p w:rsidR="00622790" w:rsidRPr="00D9040B" w:rsidRDefault="00CB3E16">
      <w:pPr>
        <w:rPr>
          <w:lang w:val="fr-CA"/>
        </w:rPr>
      </w:pPr>
      <w:r w:rsidRPr="00D9040B">
        <w:rPr>
          <w:lang w:val="fr-CA"/>
        </w:rPr>
        <w:t>- Offrir une expérience personnalisée d’apprentissage et d’entraînement aux entretiens.</w:t>
      </w:r>
    </w:p>
    <w:p w:rsidR="00622790" w:rsidRPr="00D9040B" w:rsidRDefault="00CB3E16">
      <w:pPr>
        <w:rPr>
          <w:lang w:val="fr-CA"/>
        </w:rPr>
      </w:pPr>
      <w:r w:rsidRPr="00D9040B">
        <w:rPr>
          <w:lang w:val="fr-CA"/>
        </w:rPr>
        <w:t>- Proposer un chat IA simulant un recruteur.</w:t>
      </w:r>
    </w:p>
    <w:p w:rsidR="00622790" w:rsidRPr="00D9040B" w:rsidRDefault="00CB3E16">
      <w:pPr>
        <w:rPr>
          <w:lang w:val="fr-CA"/>
        </w:rPr>
      </w:pPr>
      <w:r w:rsidRPr="00D9040B">
        <w:rPr>
          <w:lang w:val="fr-CA"/>
        </w:rPr>
        <w:t>- Intégrer une recherche intelligente vectorielle.</w:t>
      </w:r>
    </w:p>
    <w:p w:rsidR="00622790" w:rsidRPr="00D9040B" w:rsidRDefault="00CB3E16">
      <w:pPr>
        <w:rPr>
          <w:lang w:val="fr-CA"/>
        </w:rPr>
      </w:pPr>
      <w:r w:rsidRPr="00D9040B">
        <w:rPr>
          <w:lang w:val="fr-CA"/>
        </w:rPr>
        <w:t>- Suivre les progrès et recommander des contenus adaptés.</w:t>
      </w:r>
    </w:p>
    <w:p w:rsidR="00622790" w:rsidRPr="00D9040B" w:rsidRDefault="00CB3E16">
      <w:pPr>
        <w:rPr>
          <w:lang w:val="fr-CA"/>
        </w:rPr>
      </w:pPr>
      <w:r w:rsidRPr="00D9040B">
        <w:rPr>
          <w:lang w:val="fr-CA"/>
        </w:rPr>
        <w:t>- Augmenter l'engagement via un système de récompenses et de classement.</w:t>
      </w:r>
    </w:p>
    <w:p w:rsidR="00622790" w:rsidRDefault="00BF7108">
      <w:pPr>
        <w:pStyle w:val="Titre1"/>
      </w:pPr>
      <w:r>
        <w:t>4</w:t>
      </w:r>
      <w:r w:rsidR="00CB3E16">
        <w:t>. Stack technique choisie</w:t>
      </w:r>
    </w:p>
    <w:p w:rsidR="00622790" w:rsidRDefault="00CB3E16">
      <w:r>
        <w:t>- Frontend : Next.js, TypeScript, Tailwind CSS, shadcnUI</w:t>
      </w:r>
    </w:p>
    <w:p w:rsidR="00622790" w:rsidRDefault="00CB3E16">
      <w:r>
        <w:t>- Backend : Prisma avec Neon (PostgreSQL)</w:t>
      </w:r>
    </w:p>
    <w:p w:rsidR="00622790" w:rsidRDefault="00CB3E16">
      <w:r>
        <w:t>- Authentification : Kinde</w:t>
      </w:r>
    </w:p>
    <w:p w:rsidR="00622790" w:rsidRDefault="00CB3E16">
      <w:r>
        <w:t>- Data fetching : TanStack Query</w:t>
      </w:r>
    </w:p>
    <w:p w:rsidR="00622790" w:rsidRDefault="00CB3E16">
      <w:r>
        <w:t>- Animations/Immersion : Three.js</w:t>
      </w:r>
    </w:p>
    <w:p w:rsidR="00622790" w:rsidRDefault="00CB3E16">
      <w:r>
        <w:t>- Recommandation IA : OpenAI (embeddings, chat completions)</w:t>
      </w:r>
    </w:p>
    <w:p w:rsidR="00622790" w:rsidRPr="00D9040B" w:rsidRDefault="00CB3E16">
      <w:pPr>
        <w:rPr>
          <w:lang w:val="fr-CA"/>
        </w:rPr>
      </w:pPr>
      <w:r w:rsidRPr="00D9040B">
        <w:rPr>
          <w:lang w:val="fr-CA"/>
        </w:rPr>
        <w:t>- Fonctionnalités communautaires (optionnel) : Stream</w:t>
      </w:r>
    </w:p>
    <w:p w:rsidR="00622790" w:rsidRPr="00D9040B" w:rsidRDefault="00BF7108">
      <w:pPr>
        <w:pStyle w:val="Titre1"/>
        <w:rPr>
          <w:lang w:val="fr-CA"/>
        </w:rPr>
      </w:pPr>
      <w:r>
        <w:rPr>
          <w:lang w:val="fr-CA"/>
        </w:rPr>
        <w:t>5</w:t>
      </w:r>
      <w:r w:rsidR="00CB3E16" w:rsidRPr="00D9040B">
        <w:rPr>
          <w:lang w:val="fr-CA"/>
        </w:rPr>
        <w:t>. Fonctionnalités principales</w:t>
      </w:r>
    </w:p>
    <w:p w:rsidR="00622790" w:rsidRPr="00BF7108" w:rsidRDefault="00CB3E16">
      <w:pPr>
        <w:rPr>
          <w:lang w:val="fr-CA"/>
        </w:rPr>
      </w:pPr>
      <w:r w:rsidRPr="00BF7108">
        <w:rPr>
          <w:lang w:val="fr-CA"/>
        </w:rPr>
        <w:t>- Authentification et gestion de compte</w:t>
      </w:r>
    </w:p>
    <w:p w:rsidR="00622790" w:rsidRPr="00D9040B" w:rsidRDefault="00CB3E16">
      <w:pPr>
        <w:rPr>
          <w:lang w:val="fr-CA"/>
        </w:rPr>
      </w:pPr>
      <w:r w:rsidRPr="00D9040B">
        <w:rPr>
          <w:lang w:val="fr-CA"/>
        </w:rPr>
        <w:t>- Dashboard personnalisé</w:t>
      </w:r>
    </w:p>
    <w:p w:rsidR="00622790" w:rsidRPr="00D9040B" w:rsidRDefault="00CB3E16">
      <w:pPr>
        <w:rPr>
          <w:lang w:val="fr-CA"/>
        </w:rPr>
      </w:pPr>
      <w:r w:rsidRPr="00D9040B">
        <w:rPr>
          <w:lang w:val="fr-CA"/>
        </w:rPr>
        <w:t>- Quiz codés, QCM, entretiens RH simulés</w:t>
      </w:r>
    </w:p>
    <w:p w:rsidR="00622790" w:rsidRPr="00D9040B" w:rsidRDefault="00CB3E16">
      <w:pPr>
        <w:rPr>
          <w:lang w:val="fr-CA"/>
        </w:rPr>
      </w:pPr>
      <w:r w:rsidRPr="00D9040B">
        <w:rPr>
          <w:lang w:val="fr-CA"/>
        </w:rPr>
        <w:t xml:space="preserve">- Analyse Soft </w:t>
      </w:r>
      <w:proofErr w:type="spellStart"/>
      <w:r w:rsidRPr="00D9040B">
        <w:rPr>
          <w:lang w:val="fr-CA"/>
        </w:rPr>
        <w:t>Skills</w:t>
      </w:r>
      <w:proofErr w:type="spellEnd"/>
      <w:r w:rsidRPr="00D9040B">
        <w:rPr>
          <w:lang w:val="fr-CA"/>
        </w:rPr>
        <w:t xml:space="preserve"> via IA</w:t>
      </w:r>
    </w:p>
    <w:p w:rsidR="00622790" w:rsidRPr="00D9040B" w:rsidRDefault="00CB3E16">
      <w:pPr>
        <w:rPr>
          <w:lang w:val="fr-CA"/>
        </w:rPr>
      </w:pPr>
      <w:r w:rsidRPr="00D9040B">
        <w:rPr>
          <w:lang w:val="fr-CA"/>
        </w:rPr>
        <w:t>- Suivi de performance avec courbes de progression</w:t>
      </w:r>
    </w:p>
    <w:p w:rsidR="00622790" w:rsidRPr="00D9040B" w:rsidRDefault="00CB3E16">
      <w:pPr>
        <w:rPr>
          <w:lang w:val="fr-CA"/>
        </w:rPr>
      </w:pPr>
      <w:r w:rsidRPr="00D9040B">
        <w:rPr>
          <w:lang w:val="fr-CA"/>
        </w:rPr>
        <w:t>- Recommandations basées sur vecteurs (</w:t>
      </w:r>
      <w:proofErr w:type="spellStart"/>
      <w:r w:rsidRPr="00D9040B">
        <w:rPr>
          <w:lang w:val="fr-CA"/>
        </w:rPr>
        <w:t>OpenAI</w:t>
      </w:r>
      <w:proofErr w:type="spellEnd"/>
      <w:r w:rsidRPr="00D9040B">
        <w:rPr>
          <w:lang w:val="fr-CA"/>
        </w:rPr>
        <w:t>)</w:t>
      </w:r>
    </w:p>
    <w:p w:rsidR="00622790" w:rsidRPr="00D9040B" w:rsidRDefault="005B7DA8">
      <w:pPr>
        <w:rPr>
          <w:lang w:val="fr-CA"/>
        </w:rPr>
      </w:pPr>
      <w:r>
        <w:rPr>
          <w:lang w:val="fr-CA"/>
        </w:rPr>
        <w:t>- Chat vocal</w:t>
      </w:r>
      <w:r w:rsidR="00CB3E16" w:rsidRPr="00D9040B">
        <w:rPr>
          <w:lang w:val="fr-CA"/>
        </w:rPr>
        <w:t xml:space="preserve"> recruteur simulé</w:t>
      </w:r>
    </w:p>
    <w:p w:rsidR="00622790" w:rsidRPr="00D9040B" w:rsidRDefault="00CB3E16">
      <w:pPr>
        <w:rPr>
          <w:lang w:val="fr-CA"/>
        </w:rPr>
      </w:pPr>
      <w:r w:rsidRPr="00D9040B">
        <w:rPr>
          <w:lang w:val="fr-CA"/>
        </w:rPr>
        <w:t>- Recherche intelligente</w:t>
      </w:r>
    </w:p>
    <w:p w:rsidR="00622790" w:rsidRPr="00D9040B" w:rsidRDefault="00CB3E16">
      <w:pPr>
        <w:rPr>
          <w:lang w:val="fr-CA"/>
        </w:rPr>
      </w:pPr>
      <w:r w:rsidRPr="00D9040B">
        <w:rPr>
          <w:lang w:val="fr-CA"/>
        </w:rPr>
        <w:t>- Intégration 3D (salle d'entretien virtuelle)</w:t>
      </w:r>
    </w:p>
    <w:p w:rsidR="00622790" w:rsidRPr="00CB3E16" w:rsidRDefault="00CB3E16">
      <w:pPr>
        <w:rPr>
          <w:lang w:val="fr-CA"/>
        </w:rPr>
      </w:pPr>
      <w:r w:rsidRPr="00CB3E16">
        <w:rPr>
          <w:lang w:val="fr-CA"/>
        </w:rPr>
        <w:t>- Abonnement freemium/premium</w:t>
      </w:r>
    </w:p>
    <w:p w:rsidR="00622790" w:rsidRPr="00D9040B" w:rsidRDefault="00BF7108">
      <w:pPr>
        <w:pStyle w:val="Titre1"/>
        <w:rPr>
          <w:lang w:val="fr-CA"/>
        </w:rPr>
      </w:pPr>
      <w:r>
        <w:rPr>
          <w:lang w:val="fr-CA"/>
        </w:rPr>
        <w:lastRenderedPageBreak/>
        <w:t>6</w:t>
      </w:r>
      <w:r w:rsidR="00CB3E16" w:rsidRPr="00D9040B">
        <w:rPr>
          <w:lang w:val="fr-CA"/>
        </w:rPr>
        <w:t>. Esti</w:t>
      </w:r>
      <w:r w:rsidR="00D9040B" w:rsidRPr="00D9040B">
        <w:rPr>
          <w:lang w:val="fr-CA"/>
        </w:rPr>
        <w:t xml:space="preserve">mation de la </w:t>
      </w:r>
      <w:r w:rsidR="00D9040B">
        <w:rPr>
          <w:lang w:val="fr-CA"/>
        </w:rPr>
        <w:t>rémunération (</w:t>
      </w:r>
      <w:r w:rsidR="00CB3E16" w:rsidRPr="00D9040B">
        <w:rPr>
          <w:lang w:val="fr-CA"/>
        </w:rPr>
        <w:t>développeur)</w:t>
      </w:r>
    </w:p>
    <w:p w:rsidR="00622790" w:rsidRPr="00D9040B" w:rsidRDefault="00CB3E16">
      <w:pPr>
        <w:rPr>
          <w:lang w:val="fr-CA"/>
        </w:rPr>
      </w:pPr>
      <w:r w:rsidRPr="00D9040B">
        <w:rPr>
          <w:lang w:val="fr-CA"/>
        </w:rPr>
        <w:t>Durée estimée : 60 jours (à plein temps)</w:t>
      </w:r>
    </w:p>
    <w:p w:rsidR="00622790" w:rsidRPr="00D9040B" w:rsidRDefault="00CB3E16">
      <w:pPr>
        <w:rPr>
          <w:lang w:val="fr-CA"/>
        </w:rPr>
      </w:pPr>
      <w:r w:rsidRPr="00D9040B">
        <w:rPr>
          <w:lang w:val="fr-CA"/>
        </w:rPr>
        <w:t>TJM moyen (Cameroun) : 50 000 FCFA</w:t>
      </w:r>
    </w:p>
    <w:p w:rsidR="00622790" w:rsidRPr="00D9040B" w:rsidRDefault="00CB3E16">
      <w:pPr>
        <w:rPr>
          <w:lang w:val="fr-CA"/>
        </w:rPr>
      </w:pPr>
      <w:r w:rsidRPr="00D9040B">
        <w:rPr>
          <w:lang w:val="fr-CA"/>
        </w:rPr>
        <w:t>Total estimé : 3 000 000 FCFA</w:t>
      </w:r>
    </w:p>
    <w:p w:rsidR="00622790" w:rsidRPr="00D9040B" w:rsidRDefault="00CB3E16">
      <w:pPr>
        <w:rPr>
          <w:lang w:val="fr-CA"/>
        </w:rPr>
      </w:pPr>
      <w:r w:rsidRPr="00D9040B">
        <w:rPr>
          <w:lang w:val="fr-CA"/>
        </w:rPr>
        <w:t>Avec marge de sécurité : 3 500 000 FCFA</w:t>
      </w:r>
    </w:p>
    <w:p w:rsidR="00622790" w:rsidRPr="00D9040B" w:rsidRDefault="00BF7108">
      <w:pPr>
        <w:pStyle w:val="Titre1"/>
        <w:rPr>
          <w:lang w:val="fr-CA"/>
        </w:rPr>
      </w:pPr>
      <w:r>
        <w:rPr>
          <w:lang w:val="fr-CA"/>
        </w:rPr>
        <w:t>7</w:t>
      </w:r>
      <w:r w:rsidR="00CB3E16" w:rsidRPr="00D9040B">
        <w:rPr>
          <w:lang w:val="fr-CA"/>
        </w:rPr>
        <w:t>. Workflow conseillé</w:t>
      </w:r>
    </w:p>
    <w:p w:rsidR="00622790" w:rsidRPr="00D9040B" w:rsidRDefault="00CB3E16">
      <w:pPr>
        <w:rPr>
          <w:lang w:val="fr-CA"/>
        </w:rPr>
      </w:pPr>
      <w:r w:rsidRPr="00D9040B">
        <w:rPr>
          <w:lang w:val="fr-CA"/>
        </w:rPr>
        <w:t>Phase 1 : Préparation</w:t>
      </w:r>
    </w:p>
    <w:p w:rsidR="00622790" w:rsidRPr="00D9040B" w:rsidRDefault="00CB3E16">
      <w:pPr>
        <w:rPr>
          <w:lang w:val="fr-CA"/>
        </w:rPr>
      </w:pPr>
      <w:r w:rsidRPr="00D9040B">
        <w:rPr>
          <w:lang w:val="fr-CA"/>
        </w:rPr>
        <w:t>- Cahier des charges</w:t>
      </w:r>
    </w:p>
    <w:p w:rsidR="00622790" w:rsidRPr="00D9040B" w:rsidRDefault="00CB3E16">
      <w:pPr>
        <w:rPr>
          <w:lang w:val="fr-CA"/>
        </w:rPr>
      </w:pPr>
      <w:r w:rsidRPr="00D9040B">
        <w:rPr>
          <w:lang w:val="fr-CA"/>
        </w:rPr>
        <w:t>- Maquettes (</w:t>
      </w:r>
      <w:proofErr w:type="spellStart"/>
      <w:r w:rsidRPr="00D9040B">
        <w:rPr>
          <w:lang w:val="fr-CA"/>
        </w:rPr>
        <w:t>Figma</w:t>
      </w:r>
      <w:proofErr w:type="spellEnd"/>
      <w:r w:rsidRPr="00D9040B">
        <w:rPr>
          <w:lang w:val="fr-CA"/>
        </w:rPr>
        <w:t>)</w:t>
      </w:r>
    </w:p>
    <w:p w:rsidR="00622790" w:rsidRPr="00D9040B" w:rsidRDefault="00CB3E16">
      <w:pPr>
        <w:rPr>
          <w:lang w:val="fr-CA"/>
        </w:rPr>
      </w:pPr>
      <w:r w:rsidRPr="00D9040B">
        <w:rPr>
          <w:lang w:val="fr-CA"/>
        </w:rPr>
        <w:t>- Définition des User Stories</w:t>
      </w:r>
    </w:p>
    <w:p w:rsidR="00622790" w:rsidRPr="00D9040B" w:rsidRDefault="00622790">
      <w:pPr>
        <w:rPr>
          <w:lang w:val="fr-CA"/>
        </w:rPr>
      </w:pPr>
    </w:p>
    <w:p w:rsidR="00622790" w:rsidRDefault="00CB3E16">
      <w:r>
        <w:t xml:space="preserve">Phase </w:t>
      </w:r>
      <w:proofErr w:type="gramStart"/>
      <w:r>
        <w:t>2 :</w:t>
      </w:r>
      <w:proofErr w:type="gramEnd"/>
      <w:r>
        <w:t xml:space="preserve"> Setup</w:t>
      </w:r>
    </w:p>
    <w:p w:rsidR="00622790" w:rsidRDefault="00CB3E16">
      <w:r>
        <w:t>- Next.js + Tailwind + TypeScript</w:t>
      </w:r>
    </w:p>
    <w:p w:rsidR="00622790" w:rsidRDefault="00CB3E16">
      <w:r>
        <w:t>- Auth via Kinde</w:t>
      </w:r>
    </w:p>
    <w:p w:rsidR="00622790" w:rsidRDefault="00CB3E16">
      <w:r>
        <w:t>- Prisma + Neon setup</w:t>
      </w:r>
    </w:p>
    <w:p w:rsidR="00622790" w:rsidRDefault="00622790"/>
    <w:p w:rsidR="00622790" w:rsidRDefault="00CB3E16">
      <w:r>
        <w:t>Phase 3 : MVP</w:t>
      </w:r>
    </w:p>
    <w:p w:rsidR="00622790" w:rsidRDefault="00CB3E16">
      <w:r>
        <w:t>- Auth / Dashboard / Quiz</w:t>
      </w:r>
    </w:p>
    <w:p w:rsidR="00622790" w:rsidRPr="00D9040B" w:rsidRDefault="00CB3E16">
      <w:pPr>
        <w:rPr>
          <w:lang w:val="fr-CA"/>
        </w:rPr>
      </w:pPr>
      <w:r w:rsidRPr="00D9040B">
        <w:rPr>
          <w:lang w:val="fr-CA"/>
        </w:rPr>
        <w:t>- Chat IA</w:t>
      </w:r>
      <w:r w:rsidR="005B7DA8">
        <w:rPr>
          <w:lang w:val="fr-CA"/>
        </w:rPr>
        <w:t xml:space="preserve"> vocal</w:t>
      </w:r>
      <w:bookmarkStart w:id="0" w:name="_GoBack"/>
      <w:bookmarkEnd w:id="0"/>
      <w:r w:rsidRPr="00D9040B">
        <w:rPr>
          <w:lang w:val="fr-CA"/>
        </w:rPr>
        <w:t xml:space="preserve"> basique</w:t>
      </w:r>
    </w:p>
    <w:p w:rsidR="00622790" w:rsidRPr="00D9040B" w:rsidRDefault="00CB3E16">
      <w:pPr>
        <w:rPr>
          <w:lang w:val="fr-CA"/>
        </w:rPr>
      </w:pPr>
      <w:r w:rsidRPr="00D9040B">
        <w:rPr>
          <w:lang w:val="fr-CA"/>
        </w:rPr>
        <w:t xml:space="preserve">- Intégration </w:t>
      </w:r>
      <w:proofErr w:type="spellStart"/>
      <w:r w:rsidRPr="00D9040B">
        <w:rPr>
          <w:lang w:val="fr-CA"/>
        </w:rPr>
        <w:t>OpenAI</w:t>
      </w:r>
      <w:proofErr w:type="spellEnd"/>
      <w:r w:rsidRPr="00D9040B">
        <w:rPr>
          <w:lang w:val="fr-CA"/>
        </w:rPr>
        <w:t xml:space="preserve"> </w:t>
      </w:r>
      <w:proofErr w:type="spellStart"/>
      <w:r w:rsidRPr="00D9040B">
        <w:rPr>
          <w:lang w:val="fr-CA"/>
        </w:rPr>
        <w:t>embeddings</w:t>
      </w:r>
      <w:proofErr w:type="spellEnd"/>
    </w:p>
    <w:p w:rsidR="00622790" w:rsidRPr="00D9040B" w:rsidRDefault="00622790">
      <w:pPr>
        <w:rPr>
          <w:lang w:val="fr-CA"/>
        </w:rPr>
      </w:pPr>
    </w:p>
    <w:p w:rsidR="00622790" w:rsidRPr="00D9040B" w:rsidRDefault="00CB3E16">
      <w:pPr>
        <w:rPr>
          <w:lang w:val="fr-CA"/>
        </w:rPr>
      </w:pPr>
      <w:r w:rsidRPr="00D9040B">
        <w:rPr>
          <w:lang w:val="fr-CA"/>
        </w:rPr>
        <w:t>Phase 4 : Fonctionnalités avancées</w:t>
      </w:r>
    </w:p>
    <w:p w:rsidR="00622790" w:rsidRPr="00D9040B" w:rsidRDefault="00CB3E16">
      <w:pPr>
        <w:rPr>
          <w:lang w:val="fr-CA"/>
        </w:rPr>
      </w:pPr>
      <w:r w:rsidRPr="00D9040B">
        <w:rPr>
          <w:lang w:val="fr-CA"/>
        </w:rPr>
        <w:t>- Recommandation intelligente</w:t>
      </w:r>
    </w:p>
    <w:p w:rsidR="00622790" w:rsidRPr="00D9040B" w:rsidRDefault="00CB3E16">
      <w:pPr>
        <w:rPr>
          <w:lang w:val="fr-CA"/>
        </w:rPr>
      </w:pPr>
      <w:r w:rsidRPr="00D9040B">
        <w:rPr>
          <w:lang w:val="fr-CA"/>
        </w:rPr>
        <w:t xml:space="preserve">- Statistiques et </w:t>
      </w:r>
      <w:proofErr w:type="spellStart"/>
      <w:r w:rsidRPr="00D9040B">
        <w:rPr>
          <w:lang w:val="fr-CA"/>
        </w:rPr>
        <w:t>gamification</w:t>
      </w:r>
      <w:proofErr w:type="spellEnd"/>
    </w:p>
    <w:p w:rsidR="00622790" w:rsidRPr="00D9040B" w:rsidRDefault="00CB3E16">
      <w:pPr>
        <w:rPr>
          <w:lang w:val="fr-CA"/>
        </w:rPr>
      </w:pPr>
      <w:r w:rsidRPr="00D9040B">
        <w:rPr>
          <w:lang w:val="fr-CA"/>
        </w:rPr>
        <w:t>- Chat IA vocal</w:t>
      </w:r>
    </w:p>
    <w:p w:rsidR="00622790" w:rsidRPr="00D9040B" w:rsidRDefault="00CB3E16">
      <w:pPr>
        <w:rPr>
          <w:lang w:val="fr-CA"/>
        </w:rPr>
      </w:pPr>
      <w:r w:rsidRPr="00D9040B">
        <w:rPr>
          <w:lang w:val="fr-CA"/>
        </w:rPr>
        <w:t>- Entraînements immersifs</w:t>
      </w:r>
    </w:p>
    <w:p w:rsidR="00622790" w:rsidRPr="00D9040B" w:rsidRDefault="00622790">
      <w:pPr>
        <w:rPr>
          <w:lang w:val="fr-CA"/>
        </w:rPr>
      </w:pPr>
    </w:p>
    <w:p w:rsidR="00622790" w:rsidRPr="00D9040B" w:rsidRDefault="00CB3E16">
      <w:pPr>
        <w:rPr>
          <w:lang w:val="fr-CA"/>
        </w:rPr>
      </w:pPr>
      <w:r w:rsidRPr="00D9040B">
        <w:rPr>
          <w:lang w:val="fr-CA"/>
        </w:rPr>
        <w:t>Phase 5 : Lancement</w:t>
      </w:r>
    </w:p>
    <w:p w:rsidR="00622790" w:rsidRPr="00D9040B" w:rsidRDefault="00CB3E16">
      <w:pPr>
        <w:rPr>
          <w:lang w:val="fr-CA"/>
        </w:rPr>
      </w:pPr>
      <w:r w:rsidRPr="00D9040B">
        <w:rPr>
          <w:lang w:val="fr-CA"/>
        </w:rPr>
        <w:t xml:space="preserve">- Intégration </w:t>
      </w:r>
      <w:proofErr w:type="spellStart"/>
      <w:r w:rsidRPr="00D9040B">
        <w:rPr>
          <w:lang w:val="fr-CA"/>
        </w:rPr>
        <w:t>Stripe</w:t>
      </w:r>
      <w:proofErr w:type="spellEnd"/>
    </w:p>
    <w:p w:rsidR="00622790" w:rsidRPr="00D9040B" w:rsidRDefault="00CB3E16">
      <w:pPr>
        <w:rPr>
          <w:lang w:val="fr-CA"/>
        </w:rPr>
      </w:pPr>
      <w:r w:rsidRPr="00D9040B">
        <w:rPr>
          <w:lang w:val="fr-CA"/>
        </w:rPr>
        <w:t xml:space="preserve">- Déploiement </w:t>
      </w:r>
      <w:proofErr w:type="spellStart"/>
      <w:r w:rsidRPr="00D9040B">
        <w:rPr>
          <w:lang w:val="fr-CA"/>
        </w:rPr>
        <w:t>Vercel</w:t>
      </w:r>
      <w:proofErr w:type="spellEnd"/>
    </w:p>
    <w:p w:rsidR="00622790" w:rsidRPr="00D9040B" w:rsidRDefault="00CB3E16">
      <w:pPr>
        <w:rPr>
          <w:lang w:val="fr-CA"/>
        </w:rPr>
      </w:pPr>
      <w:r w:rsidRPr="00D9040B">
        <w:rPr>
          <w:lang w:val="fr-CA"/>
        </w:rPr>
        <w:t>- Marketing &amp; itérations</w:t>
      </w:r>
    </w:p>
    <w:p w:rsidR="00622790" w:rsidRPr="00D9040B" w:rsidRDefault="00BF7108">
      <w:pPr>
        <w:pStyle w:val="Titre1"/>
        <w:rPr>
          <w:lang w:val="fr-CA"/>
        </w:rPr>
      </w:pPr>
      <w:r>
        <w:rPr>
          <w:lang w:val="fr-CA"/>
        </w:rPr>
        <w:t>8</w:t>
      </w:r>
      <w:r w:rsidR="00CB3E16" w:rsidRPr="00D9040B">
        <w:rPr>
          <w:lang w:val="fr-CA"/>
        </w:rPr>
        <w:t>. Modèle économique (</w:t>
      </w:r>
      <w:proofErr w:type="spellStart"/>
      <w:r w:rsidR="00CB3E16" w:rsidRPr="00D9040B">
        <w:rPr>
          <w:lang w:val="fr-CA"/>
        </w:rPr>
        <w:t>Freemium</w:t>
      </w:r>
      <w:proofErr w:type="spellEnd"/>
      <w:r w:rsidR="00CB3E16" w:rsidRPr="00D9040B">
        <w:rPr>
          <w:lang w:val="fr-CA"/>
        </w:rPr>
        <w:t xml:space="preserve"> + Abonnement)</w:t>
      </w:r>
    </w:p>
    <w:p w:rsidR="00622790" w:rsidRPr="00D9040B" w:rsidRDefault="00CB3E16">
      <w:pPr>
        <w:rPr>
          <w:lang w:val="fr-CA"/>
        </w:rPr>
      </w:pPr>
      <w:r w:rsidRPr="00D9040B">
        <w:rPr>
          <w:lang w:val="fr-CA"/>
        </w:rPr>
        <w:t>Plan Free : 1 entretien/jour, IA de base — Gratuit</w:t>
      </w:r>
    </w:p>
    <w:p w:rsidR="00622790" w:rsidRPr="00D9040B" w:rsidRDefault="00CB3E16">
      <w:pPr>
        <w:rPr>
          <w:lang w:val="fr-CA"/>
        </w:rPr>
      </w:pPr>
      <w:r w:rsidRPr="00D9040B">
        <w:rPr>
          <w:lang w:val="fr-CA"/>
        </w:rPr>
        <w:t>Plan Mensuel : IA complète, suivi, tests illimités — 5 000 FCFA</w:t>
      </w:r>
    </w:p>
    <w:p w:rsidR="00622790" w:rsidRPr="00D9040B" w:rsidRDefault="00CB3E16">
      <w:pPr>
        <w:rPr>
          <w:lang w:val="fr-CA"/>
        </w:rPr>
      </w:pPr>
      <w:r w:rsidRPr="00D9040B">
        <w:rPr>
          <w:lang w:val="fr-CA"/>
        </w:rPr>
        <w:t>Plan Annuel : Idem + 2 mois offerts — 50 000 FCFA</w:t>
      </w:r>
    </w:p>
    <w:p w:rsidR="00622790" w:rsidRPr="00D9040B" w:rsidRDefault="00622790">
      <w:pPr>
        <w:rPr>
          <w:lang w:val="fr-CA"/>
        </w:rPr>
      </w:pPr>
    </w:p>
    <w:p w:rsidR="00622790" w:rsidRPr="00D9040B" w:rsidRDefault="00CB3E16">
      <w:pPr>
        <w:rPr>
          <w:lang w:val="fr-CA"/>
        </w:rPr>
      </w:pPr>
      <w:r w:rsidRPr="00D9040B">
        <w:rPr>
          <w:lang w:val="fr-CA"/>
        </w:rPr>
        <w:t>Stratégies d'engagement :</w:t>
      </w:r>
    </w:p>
    <w:p w:rsidR="00622790" w:rsidRPr="00D9040B" w:rsidRDefault="00CB3E16">
      <w:pPr>
        <w:rPr>
          <w:lang w:val="fr-CA"/>
        </w:rPr>
      </w:pPr>
      <w:r w:rsidRPr="00D9040B">
        <w:rPr>
          <w:lang w:val="fr-CA"/>
        </w:rPr>
        <w:t>- Badges / niveaux / certificats</w:t>
      </w:r>
    </w:p>
    <w:p w:rsidR="00622790" w:rsidRPr="00D9040B" w:rsidRDefault="00CB3E16">
      <w:pPr>
        <w:rPr>
          <w:lang w:val="fr-CA"/>
        </w:rPr>
      </w:pPr>
      <w:r w:rsidRPr="00D9040B">
        <w:rPr>
          <w:lang w:val="fr-CA"/>
        </w:rPr>
        <w:t>- Challenges hebdo</w:t>
      </w:r>
    </w:p>
    <w:p w:rsidR="00622790" w:rsidRPr="00D9040B" w:rsidRDefault="00CB3E16">
      <w:pPr>
        <w:rPr>
          <w:lang w:val="fr-CA"/>
        </w:rPr>
      </w:pPr>
      <w:r w:rsidRPr="00D9040B">
        <w:rPr>
          <w:lang w:val="fr-CA"/>
        </w:rPr>
        <w:t>- Parrainage = 1 mois offert</w:t>
      </w:r>
    </w:p>
    <w:p w:rsidR="00622790" w:rsidRPr="00D9040B" w:rsidRDefault="00CB3E16">
      <w:pPr>
        <w:rPr>
          <w:lang w:val="fr-CA"/>
        </w:rPr>
      </w:pPr>
      <w:r w:rsidRPr="00D9040B">
        <w:rPr>
          <w:lang w:val="fr-CA"/>
        </w:rPr>
        <w:t>- Tableau de classement</w:t>
      </w:r>
    </w:p>
    <w:p w:rsidR="00622790" w:rsidRPr="00D9040B" w:rsidRDefault="00BF7108">
      <w:pPr>
        <w:pStyle w:val="Titre1"/>
        <w:rPr>
          <w:lang w:val="fr-CA"/>
        </w:rPr>
      </w:pPr>
      <w:r>
        <w:rPr>
          <w:lang w:val="fr-CA"/>
        </w:rPr>
        <w:t>9</w:t>
      </w:r>
      <w:r w:rsidR="00CB3E16" w:rsidRPr="00D9040B">
        <w:rPr>
          <w:lang w:val="fr-CA"/>
        </w:rPr>
        <w:t>. Livraison attendue</w:t>
      </w:r>
    </w:p>
    <w:p w:rsidR="00622790" w:rsidRPr="00D9040B" w:rsidRDefault="00CB3E16">
      <w:pPr>
        <w:rPr>
          <w:lang w:val="fr-CA"/>
        </w:rPr>
      </w:pPr>
      <w:r w:rsidRPr="00D9040B">
        <w:rPr>
          <w:lang w:val="fr-CA"/>
        </w:rPr>
        <w:t>- MVP fonctionnel et responsive</w:t>
      </w:r>
    </w:p>
    <w:p w:rsidR="00622790" w:rsidRPr="00D9040B" w:rsidRDefault="00CB3E16">
      <w:pPr>
        <w:rPr>
          <w:lang w:val="fr-CA"/>
        </w:rPr>
      </w:pPr>
      <w:r w:rsidRPr="00D9040B">
        <w:rPr>
          <w:lang w:val="fr-CA"/>
        </w:rPr>
        <w:t xml:space="preserve">- </w:t>
      </w:r>
      <w:proofErr w:type="spellStart"/>
      <w:r w:rsidRPr="00D9040B">
        <w:rPr>
          <w:lang w:val="fr-CA"/>
        </w:rPr>
        <w:t>Backend</w:t>
      </w:r>
      <w:proofErr w:type="spellEnd"/>
      <w:r w:rsidRPr="00D9040B">
        <w:rPr>
          <w:lang w:val="fr-CA"/>
        </w:rPr>
        <w:t xml:space="preserve"> structuré &amp; sécurisé</w:t>
      </w:r>
    </w:p>
    <w:p w:rsidR="00622790" w:rsidRPr="00D9040B" w:rsidRDefault="00CB3E16">
      <w:pPr>
        <w:rPr>
          <w:lang w:val="fr-CA"/>
        </w:rPr>
      </w:pPr>
      <w:r w:rsidRPr="00D9040B">
        <w:rPr>
          <w:lang w:val="fr-CA"/>
        </w:rPr>
        <w:t>- Recommandation IA fonctionnelle</w:t>
      </w:r>
    </w:p>
    <w:p w:rsidR="00622790" w:rsidRPr="00D9040B" w:rsidRDefault="00CB3E16">
      <w:pPr>
        <w:rPr>
          <w:lang w:val="fr-CA"/>
        </w:rPr>
      </w:pPr>
      <w:r w:rsidRPr="00D9040B">
        <w:rPr>
          <w:lang w:val="fr-CA"/>
        </w:rPr>
        <w:t>- Code maintenable + documentation</w:t>
      </w:r>
    </w:p>
    <w:p w:rsidR="00622790" w:rsidRPr="00D9040B" w:rsidRDefault="00CB3E16">
      <w:pPr>
        <w:rPr>
          <w:lang w:val="fr-CA"/>
        </w:rPr>
      </w:pPr>
      <w:r w:rsidRPr="00D9040B">
        <w:rPr>
          <w:lang w:val="fr-CA"/>
        </w:rPr>
        <w:t>- Déploiement + tutoriels utilisateur</w:t>
      </w:r>
    </w:p>
    <w:p w:rsidR="00622790" w:rsidRPr="00D9040B" w:rsidRDefault="00BF7108">
      <w:pPr>
        <w:pStyle w:val="Titre1"/>
        <w:rPr>
          <w:lang w:val="fr-CA"/>
        </w:rPr>
      </w:pPr>
      <w:r>
        <w:rPr>
          <w:lang w:val="fr-CA"/>
        </w:rPr>
        <w:t>10</w:t>
      </w:r>
      <w:r w:rsidR="00CB3E16" w:rsidRPr="00D9040B">
        <w:rPr>
          <w:lang w:val="fr-CA"/>
        </w:rPr>
        <w:t>. Suivi &amp; Maintenance</w:t>
      </w:r>
    </w:p>
    <w:p w:rsidR="00622790" w:rsidRPr="00D9040B" w:rsidRDefault="00CB3E16">
      <w:pPr>
        <w:rPr>
          <w:lang w:val="fr-CA"/>
        </w:rPr>
      </w:pPr>
      <w:r w:rsidRPr="00D9040B">
        <w:rPr>
          <w:lang w:val="fr-CA"/>
        </w:rPr>
        <w:t>- 2 mois de support technique après mise en ligne</w:t>
      </w:r>
    </w:p>
    <w:p w:rsidR="00622790" w:rsidRPr="00D9040B" w:rsidRDefault="00CB3E16">
      <w:pPr>
        <w:rPr>
          <w:lang w:val="fr-CA"/>
        </w:rPr>
      </w:pPr>
      <w:r w:rsidRPr="00D9040B">
        <w:rPr>
          <w:lang w:val="fr-CA"/>
        </w:rPr>
        <w:t>- Possibilité d'évolution (ex : version mobile)</w:t>
      </w:r>
    </w:p>
    <w:p w:rsidR="00622790" w:rsidRPr="00D9040B" w:rsidRDefault="00BF7108">
      <w:pPr>
        <w:pStyle w:val="Titre1"/>
        <w:rPr>
          <w:lang w:val="fr-CA"/>
        </w:rPr>
      </w:pPr>
      <w:r>
        <w:rPr>
          <w:lang w:val="fr-CA"/>
        </w:rPr>
        <w:lastRenderedPageBreak/>
        <w:t>11</w:t>
      </w:r>
      <w:r w:rsidR="00CB3E16" w:rsidRPr="00D9040B">
        <w:rPr>
          <w:lang w:val="fr-CA"/>
        </w:rPr>
        <w:t>. Conclusion</w:t>
      </w:r>
    </w:p>
    <w:p w:rsidR="00622790" w:rsidRPr="00D9040B" w:rsidRDefault="00CB3E16">
      <w:pPr>
        <w:rPr>
          <w:lang w:val="fr-CA"/>
        </w:rPr>
      </w:pPr>
      <w:r w:rsidRPr="00D9040B">
        <w:rPr>
          <w:lang w:val="fr-CA"/>
        </w:rPr>
        <w:t xml:space="preserve">Ce projet est l’opportunité d’allier développement, IA et UX immersive dans un </w:t>
      </w:r>
      <w:proofErr w:type="spellStart"/>
      <w:r w:rsidRPr="00D9040B">
        <w:rPr>
          <w:lang w:val="fr-CA"/>
        </w:rPr>
        <w:t>SaaS</w:t>
      </w:r>
      <w:proofErr w:type="spellEnd"/>
      <w:r w:rsidRPr="00D9040B">
        <w:rPr>
          <w:lang w:val="fr-CA"/>
        </w:rPr>
        <w:t xml:space="preserve"> à fort potentiel. Il valorise ton expertise complète (</w:t>
      </w:r>
      <w:proofErr w:type="spellStart"/>
      <w:r w:rsidRPr="00D9040B">
        <w:rPr>
          <w:lang w:val="fr-CA"/>
        </w:rPr>
        <w:t>Fullstack</w:t>
      </w:r>
      <w:proofErr w:type="spellEnd"/>
      <w:r w:rsidRPr="00D9040B">
        <w:rPr>
          <w:lang w:val="fr-CA"/>
        </w:rPr>
        <w:t>, IA, UI) et te positionne comme créateur de solutions intelligentes.</w:t>
      </w:r>
    </w:p>
    <w:sectPr w:rsidR="00622790" w:rsidRPr="00D90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7B34"/>
    <w:rsid w:val="0015074B"/>
    <w:rsid w:val="0029639D"/>
    <w:rsid w:val="00326F90"/>
    <w:rsid w:val="005B7DA8"/>
    <w:rsid w:val="00622790"/>
    <w:rsid w:val="006B1C28"/>
    <w:rsid w:val="00AA1D8D"/>
    <w:rsid w:val="00B47730"/>
    <w:rsid w:val="00BF7108"/>
    <w:rsid w:val="00CB0664"/>
    <w:rsid w:val="00CB3E16"/>
    <w:rsid w:val="00D904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B0222"/>
  <w14:defaultImageDpi w14:val="300"/>
  <w15:docId w15:val="{21EBE34A-BD42-44B1-AED3-00B6EA77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6C7E-52FE-439C-9FA2-D575BF25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651</Words>
  <Characters>3716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maxime doaw</cp:lastModifiedBy>
  <cp:revision>7</cp:revision>
  <dcterms:created xsi:type="dcterms:W3CDTF">2013-12-23T23:15:00Z</dcterms:created>
  <dcterms:modified xsi:type="dcterms:W3CDTF">2025-06-18T23:10:00Z</dcterms:modified>
  <cp:category/>
</cp:coreProperties>
</file>